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96D29" w14:textId="07FA8AE0" w:rsidR="00B26BC9" w:rsidRDefault="00D535CF">
      <w:pPr>
        <w:pStyle w:val="Title"/>
      </w:pPr>
      <w:r w:rsidRPr="00D535CF">
        <w:t>Technical Architecture for Text Generation Using Local LLM and AWS Deployment via Docker</w:t>
      </w:r>
    </w:p>
    <w:p w14:paraId="0C2D99D6" w14:textId="77777777" w:rsidR="00B26BC9" w:rsidRDefault="00000000">
      <w:pPr>
        <w:pStyle w:val="Heading1"/>
      </w:pPr>
      <w:r>
        <w:t>Overview</w:t>
      </w:r>
    </w:p>
    <w:p w14:paraId="14210377" w14:textId="0A81DF99" w:rsidR="00D535CF" w:rsidRDefault="00D535CF" w:rsidP="00D535CF">
      <w:pPr>
        <w:ind w:firstLine="720"/>
      </w:pPr>
      <w:r w:rsidRPr="00D535CF">
        <w:t xml:space="preserve">This document outlines the technical architecture and steps for deploying a local LLM-based text generation system on an AWS VM using Docker. The system allows text generation through a locally hosted language model and can be accessed via an API hosted by </w:t>
      </w:r>
      <w:proofErr w:type="spellStart"/>
      <w:r w:rsidRPr="00D535CF">
        <w:rPr>
          <w:b/>
          <w:bCs/>
        </w:rPr>
        <w:t>FastAPI</w:t>
      </w:r>
      <w:proofErr w:type="spellEnd"/>
      <w:r w:rsidRPr="00D535CF">
        <w:t>.</w:t>
      </w:r>
    </w:p>
    <w:p w14:paraId="70D2B082" w14:textId="4445C5B6" w:rsidR="00D535CF" w:rsidRDefault="00671141" w:rsidP="00D535CF">
      <w:pPr>
        <w:pStyle w:val="Heading1"/>
      </w:pPr>
      <w:r w:rsidRPr="00671141">
        <w:t>Key Components:</w:t>
      </w:r>
    </w:p>
    <w:p w14:paraId="5E20ECAC" w14:textId="77777777" w:rsidR="00D535CF" w:rsidRPr="00D535CF" w:rsidRDefault="00D535CF" w:rsidP="00D535CF">
      <w:pPr>
        <w:numPr>
          <w:ilvl w:val="0"/>
          <w:numId w:val="21"/>
        </w:numPr>
        <w:rPr>
          <w:lang w:val="en-IN"/>
        </w:rPr>
      </w:pPr>
      <w:r w:rsidRPr="00D535CF">
        <w:rPr>
          <w:b/>
          <w:bCs/>
          <w:lang w:val="en-IN"/>
        </w:rPr>
        <w:t>Text Generation with Local LLM</w:t>
      </w:r>
      <w:r w:rsidRPr="00D535CF">
        <w:rPr>
          <w:lang w:val="en-IN"/>
        </w:rPr>
        <w:t>: A large language model (LLM) that performs text generation tasks based on input prompts.</w:t>
      </w:r>
    </w:p>
    <w:p w14:paraId="30247DBE" w14:textId="77777777" w:rsidR="00D535CF" w:rsidRPr="00D535CF" w:rsidRDefault="00D535CF" w:rsidP="00D535CF">
      <w:pPr>
        <w:numPr>
          <w:ilvl w:val="0"/>
          <w:numId w:val="21"/>
        </w:numPr>
        <w:rPr>
          <w:lang w:val="en-IN"/>
        </w:rPr>
      </w:pPr>
      <w:proofErr w:type="spellStart"/>
      <w:r w:rsidRPr="00D535CF">
        <w:rPr>
          <w:b/>
          <w:bCs/>
          <w:lang w:val="en-IN"/>
        </w:rPr>
        <w:t>FastAPI</w:t>
      </w:r>
      <w:proofErr w:type="spellEnd"/>
      <w:r w:rsidRPr="00D535CF">
        <w:rPr>
          <w:lang w:val="en-IN"/>
        </w:rPr>
        <w:t>: A modern web framework for building APIs that will interact with the LLM.</w:t>
      </w:r>
    </w:p>
    <w:p w14:paraId="02F8B426" w14:textId="77777777" w:rsidR="00D535CF" w:rsidRPr="00D535CF" w:rsidRDefault="00D535CF" w:rsidP="00D535CF">
      <w:pPr>
        <w:numPr>
          <w:ilvl w:val="0"/>
          <w:numId w:val="21"/>
        </w:numPr>
        <w:rPr>
          <w:lang w:val="en-IN"/>
        </w:rPr>
      </w:pPr>
      <w:r w:rsidRPr="00D535CF">
        <w:rPr>
          <w:b/>
          <w:bCs/>
          <w:lang w:val="en-IN"/>
        </w:rPr>
        <w:t>Docker</w:t>
      </w:r>
      <w:r w:rsidRPr="00D535CF">
        <w:rPr>
          <w:lang w:val="en-IN"/>
        </w:rPr>
        <w:t>: Used to containerize the entire setup for easy deployment and portability.</w:t>
      </w:r>
    </w:p>
    <w:p w14:paraId="1A23CC48" w14:textId="77777777" w:rsidR="00D535CF" w:rsidRPr="00D535CF" w:rsidRDefault="00D535CF" w:rsidP="00D535CF">
      <w:pPr>
        <w:numPr>
          <w:ilvl w:val="0"/>
          <w:numId w:val="21"/>
        </w:numPr>
        <w:rPr>
          <w:lang w:val="en-IN"/>
        </w:rPr>
      </w:pPr>
      <w:r w:rsidRPr="00D535CF">
        <w:rPr>
          <w:b/>
          <w:bCs/>
          <w:lang w:val="en-IN"/>
        </w:rPr>
        <w:t>AWS VM (EC2)</w:t>
      </w:r>
      <w:r w:rsidRPr="00D535CF">
        <w:rPr>
          <w:lang w:val="en-IN"/>
        </w:rPr>
        <w:t>: A virtual machine hosted on AWS where the Docker container will be deployed.</w:t>
      </w:r>
    </w:p>
    <w:p w14:paraId="6A609BA8" w14:textId="77777777" w:rsidR="00D535CF" w:rsidRPr="00D535CF" w:rsidRDefault="00D535CF" w:rsidP="00D535CF">
      <w:pPr>
        <w:numPr>
          <w:ilvl w:val="0"/>
          <w:numId w:val="21"/>
        </w:numPr>
        <w:rPr>
          <w:lang w:val="en-IN"/>
        </w:rPr>
      </w:pPr>
      <w:proofErr w:type="spellStart"/>
      <w:r w:rsidRPr="00D535CF">
        <w:rPr>
          <w:b/>
          <w:bCs/>
          <w:lang w:val="en-IN"/>
        </w:rPr>
        <w:t>Uvicorn</w:t>
      </w:r>
      <w:proofErr w:type="spellEnd"/>
      <w:r w:rsidRPr="00D535CF">
        <w:rPr>
          <w:lang w:val="en-IN"/>
        </w:rPr>
        <w:t xml:space="preserve">: An ASGI server for running </w:t>
      </w:r>
      <w:proofErr w:type="spellStart"/>
      <w:r w:rsidRPr="00D535CF">
        <w:rPr>
          <w:lang w:val="en-IN"/>
        </w:rPr>
        <w:t>FastAPI</w:t>
      </w:r>
      <w:proofErr w:type="spellEnd"/>
      <w:r w:rsidRPr="00D535CF">
        <w:rPr>
          <w:lang w:val="en-IN"/>
        </w:rPr>
        <w:t>.</w:t>
      </w:r>
    </w:p>
    <w:p w14:paraId="23E5069F" w14:textId="77777777" w:rsidR="00D535CF" w:rsidRPr="00D535CF" w:rsidRDefault="00D535CF" w:rsidP="004E7BD2">
      <w:pPr>
        <w:pStyle w:val="Heading1"/>
      </w:pPr>
      <w:r w:rsidRPr="00D535CF">
        <w:t>System Design</w:t>
      </w:r>
    </w:p>
    <w:p w14:paraId="243BB457" w14:textId="77777777" w:rsidR="00D535CF" w:rsidRPr="00D535CF" w:rsidRDefault="00D535CF" w:rsidP="00D535CF">
      <w:pPr>
        <w:numPr>
          <w:ilvl w:val="0"/>
          <w:numId w:val="22"/>
        </w:numPr>
        <w:rPr>
          <w:lang w:val="en-IN"/>
        </w:rPr>
      </w:pPr>
      <w:r w:rsidRPr="00D535CF">
        <w:rPr>
          <w:b/>
          <w:bCs/>
          <w:lang w:val="en-IN"/>
        </w:rPr>
        <w:t>Text Generation Flow</w:t>
      </w:r>
      <w:r w:rsidRPr="00D535CF">
        <w:rPr>
          <w:lang w:val="en-IN"/>
        </w:rPr>
        <w:t>:</w:t>
      </w:r>
    </w:p>
    <w:p w14:paraId="21823863" w14:textId="77777777" w:rsidR="00D535CF" w:rsidRPr="00D535CF" w:rsidRDefault="00D535CF" w:rsidP="00D535CF">
      <w:pPr>
        <w:numPr>
          <w:ilvl w:val="1"/>
          <w:numId w:val="22"/>
        </w:numPr>
        <w:rPr>
          <w:lang w:val="en-IN"/>
        </w:rPr>
      </w:pPr>
      <w:r w:rsidRPr="00D535CF">
        <w:rPr>
          <w:b/>
          <w:bCs/>
          <w:lang w:val="en-IN"/>
        </w:rPr>
        <w:t>Input Prompt</w:t>
      </w:r>
      <w:r w:rsidRPr="00D535CF">
        <w:rPr>
          <w:lang w:val="en-IN"/>
        </w:rPr>
        <w:t xml:space="preserve">: The user sends an input prompt via a POST request to a </w:t>
      </w:r>
      <w:proofErr w:type="spellStart"/>
      <w:r w:rsidRPr="00D535CF">
        <w:rPr>
          <w:lang w:val="en-IN"/>
        </w:rPr>
        <w:t>FastAPI</w:t>
      </w:r>
      <w:proofErr w:type="spellEnd"/>
      <w:r w:rsidRPr="00D535CF">
        <w:rPr>
          <w:lang w:val="en-IN"/>
        </w:rPr>
        <w:t xml:space="preserve"> endpoint.</w:t>
      </w:r>
    </w:p>
    <w:p w14:paraId="1BB9EC15" w14:textId="77777777" w:rsidR="00D535CF" w:rsidRPr="00D535CF" w:rsidRDefault="00D535CF" w:rsidP="00D535CF">
      <w:pPr>
        <w:numPr>
          <w:ilvl w:val="1"/>
          <w:numId w:val="22"/>
        </w:numPr>
        <w:rPr>
          <w:lang w:val="en-IN"/>
        </w:rPr>
      </w:pPr>
      <w:r w:rsidRPr="00D535CF">
        <w:rPr>
          <w:b/>
          <w:bCs/>
          <w:lang w:val="en-IN"/>
        </w:rPr>
        <w:t>LLM Integration</w:t>
      </w:r>
      <w:r w:rsidRPr="00D535CF">
        <w:rPr>
          <w:lang w:val="en-IN"/>
        </w:rPr>
        <w:t xml:space="preserve">: The </w:t>
      </w:r>
      <w:proofErr w:type="spellStart"/>
      <w:r w:rsidRPr="00D535CF">
        <w:rPr>
          <w:lang w:val="en-IN"/>
        </w:rPr>
        <w:t>FastAPI</w:t>
      </w:r>
      <w:proofErr w:type="spellEnd"/>
      <w:r w:rsidRPr="00D535CF">
        <w:rPr>
          <w:lang w:val="en-IN"/>
        </w:rPr>
        <w:t xml:space="preserve"> app communicates with the locally deployed LLM to process the prompt and generate text.</w:t>
      </w:r>
    </w:p>
    <w:p w14:paraId="46A2AB5C" w14:textId="77777777" w:rsidR="00D535CF" w:rsidRPr="00D535CF" w:rsidRDefault="00D535CF" w:rsidP="00D535CF">
      <w:pPr>
        <w:numPr>
          <w:ilvl w:val="1"/>
          <w:numId w:val="22"/>
        </w:numPr>
        <w:rPr>
          <w:lang w:val="en-IN"/>
        </w:rPr>
      </w:pPr>
      <w:r w:rsidRPr="00D535CF">
        <w:rPr>
          <w:b/>
          <w:bCs/>
          <w:lang w:val="en-IN"/>
        </w:rPr>
        <w:t>Response</w:t>
      </w:r>
      <w:r w:rsidRPr="00D535CF">
        <w:rPr>
          <w:lang w:val="en-IN"/>
        </w:rPr>
        <w:t>: The generated text is sent back to the user as a response to the API call.</w:t>
      </w:r>
    </w:p>
    <w:p w14:paraId="6994B812" w14:textId="77777777" w:rsidR="00D535CF" w:rsidRPr="00D535CF" w:rsidRDefault="00D535CF" w:rsidP="00D535CF">
      <w:pPr>
        <w:numPr>
          <w:ilvl w:val="0"/>
          <w:numId w:val="22"/>
        </w:numPr>
        <w:rPr>
          <w:lang w:val="en-IN"/>
        </w:rPr>
      </w:pPr>
      <w:r w:rsidRPr="00D535CF">
        <w:rPr>
          <w:b/>
          <w:bCs/>
          <w:lang w:val="en-IN"/>
        </w:rPr>
        <w:t>Deployment Architecture</w:t>
      </w:r>
      <w:r w:rsidRPr="00D535CF">
        <w:rPr>
          <w:lang w:val="en-IN"/>
        </w:rPr>
        <w:t>:</w:t>
      </w:r>
    </w:p>
    <w:p w14:paraId="0966679B" w14:textId="77777777" w:rsidR="00D535CF" w:rsidRPr="00D535CF" w:rsidRDefault="00D535CF" w:rsidP="00D535CF">
      <w:pPr>
        <w:numPr>
          <w:ilvl w:val="1"/>
          <w:numId w:val="22"/>
        </w:numPr>
        <w:rPr>
          <w:lang w:val="en-IN"/>
        </w:rPr>
      </w:pPr>
      <w:r w:rsidRPr="00D535CF">
        <w:rPr>
          <w:b/>
          <w:bCs/>
          <w:lang w:val="en-IN"/>
        </w:rPr>
        <w:t>Docker</w:t>
      </w:r>
      <w:r w:rsidRPr="00D535CF">
        <w:rPr>
          <w:lang w:val="en-IN"/>
        </w:rPr>
        <w:t xml:space="preserve"> will containerize the entire application, including </w:t>
      </w:r>
      <w:proofErr w:type="spellStart"/>
      <w:r w:rsidRPr="00D535CF">
        <w:rPr>
          <w:lang w:val="en-IN"/>
        </w:rPr>
        <w:t>FastAPI</w:t>
      </w:r>
      <w:proofErr w:type="spellEnd"/>
      <w:r w:rsidRPr="00D535CF">
        <w:rPr>
          <w:lang w:val="en-IN"/>
        </w:rPr>
        <w:t>, LLM, and all dependencies.</w:t>
      </w:r>
    </w:p>
    <w:p w14:paraId="38A1495A" w14:textId="77777777" w:rsidR="00D535CF" w:rsidRPr="00D535CF" w:rsidRDefault="00D535CF" w:rsidP="00D535CF">
      <w:pPr>
        <w:numPr>
          <w:ilvl w:val="1"/>
          <w:numId w:val="22"/>
        </w:numPr>
        <w:rPr>
          <w:lang w:val="en-IN"/>
        </w:rPr>
      </w:pPr>
      <w:r w:rsidRPr="00D535CF">
        <w:rPr>
          <w:lang w:val="en-IN"/>
        </w:rPr>
        <w:lastRenderedPageBreak/>
        <w:t xml:space="preserve">The container will be deployed on an </w:t>
      </w:r>
      <w:r w:rsidRPr="00D535CF">
        <w:rPr>
          <w:b/>
          <w:bCs/>
          <w:lang w:val="en-IN"/>
        </w:rPr>
        <w:t>AWS EC2 instance</w:t>
      </w:r>
      <w:r w:rsidRPr="00D535CF">
        <w:rPr>
          <w:lang w:val="en-IN"/>
        </w:rPr>
        <w:t xml:space="preserve"> with a public IP, allowing users to access the API over the internet.</w:t>
      </w:r>
    </w:p>
    <w:p w14:paraId="1E87C356" w14:textId="77777777" w:rsidR="00D535CF" w:rsidRPr="00D535CF" w:rsidRDefault="00D535CF" w:rsidP="00D535CF">
      <w:pPr>
        <w:numPr>
          <w:ilvl w:val="1"/>
          <w:numId w:val="22"/>
        </w:numPr>
        <w:rPr>
          <w:lang w:val="en-IN"/>
        </w:rPr>
      </w:pPr>
      <w:proofErr w:type="spellStart"/>
      <w:r w:rsidRPr="00D535CF">
        <w:rPr>
          <w:b/>
          <w:bCs/>
          <w:lang w:val="en-IN"/>
        </w:rPr>
        <w:t>Uvicorn</w:t>
      </w:r>
      <w:proofErr w:type="spellEnd"/>
      <w:r w:rsidRPr="00D535CF">
        <w:rPr>
          <w:lang w:val="en-IN"/>
        </w:rPr>
        <w:t xml:space="preserve"> will serve the </w:t>
      </w:r>
      <w:proofErr w:type="spellStart"/>
      <w:r w:rsidRPr="00D535CF">
        <w:rPr>
          <w:lang w:val="en-IN"/>
        </w:rPr>
        <w:t>FastAPI</w:t>
      </w:r>
      <w:proofErr w:type="spellEnd"/>
      <w:r w:rsidRPr="00D535CF">
        <w:rPr>
          <w:lang w:val="en-IN"/>
        </w:rPr>
        <w:t xml:space="preserve"> app, listening on port 8000.</w:t>
      </w:r>
    </w:p>
    <w:p w14:paraId="59C50510" w14:textId="77777777" w:rsidR="00D535CF" w:rsidRPr="00D535CF" w:rsidRDefault="00D535CF" w:rsidP="00D535CF">
      <w:pPr>
        <w:pStyle w:val="Heading1"/>
      </w:pPr>
      <w:r w:rsidRPr="00D535CF">
        <w:t>Detailed Architecture</w:t>
      </w:r>
    </w:p>
    <w:p w14:paraId="76601E5C" w14:textId="77777777" w:rsidR="00D535CF" w:rsidRPr="00D535CF" w:rsidRDefault="00D535CF" w:rsidP="00D535CF">
      <w:pPr>
        <w:rPr>
          <w:b/>
          <w:bCs/>
          <w:lang w:val="en-IN"/>
        </w:rPr>
      </w:pPr>
      <w:r w:rsidRPr="00D535CF">
        <w:rPr>
          <w:b/>
          <w:bCs/>
          <w:lang w:val="en-IN"/>
        </w:rPr>
        <w:t>1. Local LLM Setup</w:t>
      </w:r>
    </w:p>
    <w:p w14:paraId="6079B0AC" w14:textId="77777777" w:rsidR="00D535CF" w:rsidRPr="00D535CF" w:rsidRDefault="00D535CF" w:rsidP="00D535CF">
      <w:pPr>
        <w:numPr>
          <w:ilvl w:val="0"/>
          <w:numId w:val="23"/>
        </w:numPr>
        <w:rPr>
          <w:lang w:val="en-IN"/>
        </w:rPr>
      </w:pPr>
      <w:r w:rsidRPr="00D535CF">
        <w:rPr>
          <w:lang w:val="en-IN"/>
        </w:rPr>
        <w:t>The LLM (e.g., GPT-3 or another local model) will be set up on the AWS EC2 instance. The model is pre-trained and capable of understanding the input prompt, processing it, and generating meaningful text.</w:t>
      </w:r>
    </w:p>
    <w:p w14:paraId="377B9D10" w14:textId="77777777" w:rsidR="00D535CF" w:rsidRPr="00D535CF" w:rsidRDefault="00D535CF" w:rsidP="00D535CF">
      <w:pPr>
        <w:numPr>
          <w:ilvl w:val="0"/>
          <w:numId w:val="23"/>
        </w:numPr>
        <w:rPr>
          <w:lang w:val="en-IN"/>
        </w:rPr>
      </w:pPr>
      <w:r w:rsidRPr="00D535CF">
        <w:rPr>
          <w:b/>
          <w:bCs/>
          <w:lang w:val="en-IN"/>
        </w:rPr>
        <w:t>Frameworks Used</w:t>
      </w:r>
      <w:r w:rsidRPr="00D535CF">
        <w:rPr>
          <w:lang w:val="en-IN"/>
        </w:rPr>
        <w:t>:</w:t>
      </w:r>
    </w:p>
    <w:p w14:paraId="1C453BD7" w14:textId="77777777" w:rsidR="00D535CF" w:rsidRPr="00D535CF" w:rsidRDefault="00D535CF" w:rsidP="00D535CF">
      <w:pPr>
        <w:numPr>
          <w:ilvl w:val="1"/>
          <w:numId w:val="23"/>
        </w:numPr>
        <w:rPr>
          <w:lang w:val="en-IN"/>
        </w:rPr>
      </w:pPr>
      <w:r w:rsidRPr="00D535CF">
        <w:rPr>
          <w:lang w:val="en-IN"/>
        </w:rPr>
        <w:t xml:space="preserve">Transformers (by </w:t>
      </w:r>
      <w:proofErr w:type="spellStart"/>
      <w:r w:rsidRPr="00D535CF">
        <w:rPr>
          <w:lang w:val="en-IN"/>
        </w:rPr>
        <w:t>HuggingFace</w:t>
      </w:r>
      <w:proofErr w:type="spellEnd"/>
      <w:r w:rsidRPr="00D535CF">
        <w:rPr>
          <w:lang w:val="en-IN"/>
        </w:rPr>
        <w:t>) or a custom model.</w:t>
      </w:r>
    </w:p>
    <w:p w14:paraId="27157675" w14:textId="77777777" w:rsidR="00D535CF" w:rsidRPr="00D535CF" w:rsidRDefault="00D535CF" w:rsidP="00D535CF">
      <w:pPr>
        <w:numPr>
          <w:ilvl w:val="1"/>
          <w:numId w:val="23"/>
        </w:numPr>
        <w:rPr>
          <w:lang w:val="en-IN"/>
        </w:rPr>
      </w:pPr>
      <w:proofErr w:type="spellStart"/>
      <w:r w:rsidRPr="00D535CF">
        <w:rPr>
          <w:lang w:val="en-IN"/>
        </w:rPr>
        <w:t>PyTorch</w:t>
      </w:r>
      <w:proofErr w:type="spellEnd"/>
      <w:r w:rsidRPr="00D535CF">
        <w:rPr>
          <w:lang w:val="en-IN"/>
        </w:rPr>
        <w:t xml:space="preserve"> or TensorFlow for model inference.</w:t>
      </w:r>
    </w:p>
    <w:p w14:paraId="7D6E27B0" w14:textId="77777777" w:rsidR="00D535CF" w:rsidRPr="00D535CF" w:rsidRDefault="00D535CF" w:rsidP="00D535CF">
      <w:pPr>
        <w:rPr>
          <w:b/>
          <w:bCs/>
          <w:lang w:val="en-IN"/>
        </w:rPr>
      </w:pPr>
      <w:r w:rsidRPr="00D535CF">
        <w:rPr>
          <w:b/>
          <w:bCs/>
          <w:lang w:val="en-IN"/>
        </w:rPr>
        <w:t xml:space="preserve">2. </w:t>
      </w:r>
      <w:proofErr w:type="spellStart"/>
      <w:r w:rsidRPr="00D535CF">
        <w:rPr>
          <w:b/>
          <w:bCs/>
          <w:lang w:val="en-IN"/>
        </w:rPr>
        <w:t>FastAPI</w:t>
      </w:r>
      <w:proofErr w:type="spellEnd"/>
      <w:r w:rsidRPr="00D535CF">
        <w:rPr>
          <w:b/>
          <w:bCs/>
          <w:lang w:val="en-IN"/>
        </w:rPr>
        <w:t xml:space="preserve"> Setup</w:t>
      </w:r>
    </w:p>
    <w:p w14:paraId="05F58C31" w14:textId="77777777" w:rsidR="00D535CF" w:rsidRPr="00D535CF" w:rsidRDefault="00D535CF" w:rsidP="00D535CF">
      <w:pPr>
        <w:numPr>
          <w:ilvl w:val="0"/>
          <w:numId w:val="24"/>
        </w:numPr>
        <w:rPr>
          <w:lang w:val="en-IN"/>
        </w:rPr>
      </w:pPr>
      <w:proofErr w:type="spellStart"/>
      <w:r w:rsidRPr="00D535CF">
        <w:rPr>
          <w:b/>
          <w:bCs/>
          <w:lang w:val="en-IN"/>
        </w:rPr>
        <w:t>FastAPI</w:t>
      </w:r>
      <w:proofErr w:type="spellEnd"/>
      <w:r w:rsidRPr="00D535CF">
        <w:rPr>
          <w:lang w:val="en-IN"/>
        </w:rPr>
        <w:t xml:space="preserve"> is used to create an HTTP API that accepts prompts from users and returns generated text.</w:t>
      </w:r>
    </w:p>
    <w:p w14:paraId="380FF404" w14:textId="77777777" w:rsidR="00D535CF" w:rsidRPr="00D535CF" w:rsidRDefault="00D535CF" w:rsidP="00D535CF">
      <w:pPr>
        <w:numPr>
          <w:ilvl w:val="0"/>
          <w:numId w:val="24"/>
        </w:numPr>
        <w:rPr>
          <w:lang w:val="en-IN"/>
        </w:rPr>
      </w:pPr>
      <w:r w:rsidRPr="00D535CF">
        <w:rPr>
          <w:b/>
          <w:bCs/>
          <w:lang w:val="en-IN"/>
        </w:rPr>
        <w:t>Endpoint</w:t>
      </w:r>
      <w:r w:rsidRPr="00D535CF">
        <w:rPr>
          <w:lang w:val="en-IN"/>
        </w:rPr>
        <w:t xml:space="preserve">: /generate-story accepts a POST request with a JSON body containing the prompt and optional </w:t>
      </w:r>
      <w:proofErr w:type="spellStart"/>
      <w:r w:rsidRPr="00D535CF">
        <w:rPr>
          <w:lang w:val="en-IN"/>
        </w:rPr>
        <w:t>max_tokens</w:t>
      </w:r>
      <w:proofErr w:type="spellEnd"/>
      <w:r w:rsidRPr="00D535CF">
        <w:rPr>
          <w:lang w:val="en-IN"/>
        </w:rPr>
        <w:t xml:space="preserve"> to limit the generated text's length.</w:t>
      </w:r>
    </w:p>
    <w:p w14:paraId="57110A7A" w14:textId="77777777" w:rsidR="00D535CF" w:rsidRDefault="00D535CF" w:rsidP="00D535CF">
      <w:pPr>
        <w:rPr>
          <w:lang w:val="en-IN"/>
        </w:rPr>
      </w:pPr>
      <w:r w:rsidRPr="00D535CF">
        <w:rPr>
          <w:lang w:val="en-IN"/>
        </w:rPr>
        <w:t>Example Request Body:</w:t>
      </w:r>
    </w:p>
    <w:p w14:paraId="39CA7214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>{</w:t>
      </w:r>
    </w:p>
    <w:p w14:paraId="26874DF9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 xml:space="preserve">  "prompt": "Tell me a story about AI",</w:t>
      </w:r>
    </w:p>
    <w:p w14:paraId="2FC701BB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 xml:space="preserve">  "</w:t>
      </w:r>
      <w:proofErr w:type="spellStart"/>
      <w:r w:rsidRPr="004E7BD2">
        <w:rPr>
          <w:lang w:val="en-IN"/>
        </w:rPr>
        <w:t>max_tokens</w:t>
      </w:r>
      <w:proofErr w:type="spellEnd"/>
      <w:r w:rsidRPr="004E7BD2">
        <w:rPr>
          <w:lang w:val="en-IN"/>
        </w:rPr>
        <w:t>": 3000</w:t>
      </w:r>
    </w:p>
    <w:p w14:paraId="1D39459F" w14:textId="009A2639" w:rsidR="004E7BD2" w:rsidRPr="00D535CF" w:rsidRDefault="004E7BD2" w:rsidP="004E7BD2">
      <w:pPr>
        <w:rPr>
          <w:lang w:val="en-IN"/>
        </w:rPr>
      </w:pPr>
      <w:r w:rsidRPr="004E7BD2">
        <w:rPr>
          <w:lang w:val="en-IN"/>
        </w:rPr>
        <w:t>}</w:t>
      </w:r>
    </w:p>
    <w:p w14:paraId="311ECF8C" w14:textId="77777777" w:rsidR="00D535CF" w:rsidRPr="00D535CF" w:rsidRDefault="00D535CF" w:rsidP="00D535CF">
      <w:pPr>
        <w:rPr>
          <w:b/>
          <w:bCs/>
          <w:lang w:val="en-IN"/>
        </w:rPr>
      </w:pPr>
      <w:r w:rsidRPr="00D535CF">
        <w:rPr>
          <w:b/>
          <w:bCs/>
          <w:lang w:val="en-IN"/>
        </w:rPr>
        <w:t xml:space="preserve">3. </w:t>
      </w:r>
      <w:proofErr w:type="spellStart"/>
      <w:r w:rsidRPr="00D535CF">
        <w:rPr>
          <w:b/>
          <w:bCs/>
          <w:lang w:val="en-IN"/>
        </w:rPr>
        <w:t>Dockerization</w:t>
      </w:r>
      <w:proofErr w:type="spellEnd"/>
    </w:p>
    <w:p w14:paraId="060CF93E" w14:textId="77777777" w:rsidR="00D535CF" w:rsidRPr="00D535CF" w:rsidRDefault="00D535CF" w:rsidP="00D535CF">
      <w:pPr>
        <w:numPr>
          <w:ilvl w:val="0"/>
          <w:numId w:val="25"/>
        </w:numPr>
        <w:rPr>
          <w:lang w:val="en-IN"/>
        </w:rPr>
      </w:pPr>
      <w:proofErr w:type="spellStart"/>
      <w:r w:rsidRPr="00D535CF">
        <w:rPr>
          <w:b/>
          <w:bCs/>
          <w:lang w:val="en-IN"/>
        </w:rPr>
        <w:t>Dockerfile</w:t>
      </w:r>
      <w:proofErr w:type="spellEnd"/>
      <w:r w:rsidRPr="00D535CF">
        <w:rPr>
          <w:lang w:val="en-IN"/>
        </w:rPr>
        <w:t>:</w:t>
      </w:r>
    </w:p>
    <w:p w14:paraId="3AC268A9" w14:textId="77777777" w:rsidR="00D535CF" w:rsidRPr="00D535CF" w:rsidRDefault="00D535CF" w:rsidP="00D535CF">
      <w:pPr>
        <w:numPr>
          <w:ilvl w:val="1"/>
          <w:numId w:val="25"/>
        </w:numPr>
        <w:rPr>
          <w:lang w:val="en-IN"/>
        </w:rPr>
      </w:pPr>
      <w:r w:rsidRPr="00D535CF">
        <w:rPr>
          <w:lang w:val="en-IN"/>
        </w:rPr>
        <w:t xml:space="preserve">A </w:t>
      </w:r>
      <w:proofErr w:type="spellStart"/>
      <w:r w:rsidRPr="00D535CF">
        <w:rPr>
          <w:lang w:val="en-IN"/>
        </w:rPr>
        <w:t>Dockerfile</w:t>
      </w:r>
      <w:proofErr w:type="spellEnd"/>
      <w:r w:rsidRPr="00D535CF">
        <w:rPr>
          <w:lang w:val="en-IN"/>
        </w:rPr>
        <w:t xml:space="preserve"> will be created to build a Docker image that contains all the necessary dependencies, including </w:t>
      </w:r>
      <w:proofErr w:type="spellStart"/>
      <w:r w:rsidRPr="00D535CF">
        <w:rPr>
          <w:lang w:val="en-IN"/>
        </w:rPr>
        <w:t>FastAPI</w:t>
      </w:r>
      <w:proofErr w:type="spellEnd"/>
      <w:r w:rsidRPr="00D535CF">
        <w:rPr>
          <w:lang w:val="en-IN"/>
        </w:rPr>
        <w:t xml:space="preserve">, </w:t>
      </w:r>
      <w:proofErr w:type="spellStart"/>
      <w:r w:rsidRPr="00D535CF">
        <w:rPr>
          <w:lang w:val="en-IN"/>
        </w:rPr>
        <w:t>Uvicorn</w:t>
      </w:r>
      <w:proofErr w:type="spellEnd"/>
      <w:r w:rsidRPr="00D535CF">
        <w:rPr>
          <w:lang w:val="en-IN"/>
        </w:rPr>
        <w:t>, and the LLM model.</w:t>
      </w:r>
    </w:p>
    <w:p w14:paraId="4F35EA85" w14:textId="77777777" w:rsidR="00D535CF" w:rsidRPr="00D535CF" w:rsidRDefault="00D535CF" w:rsidP="00D535CF">
      <w:pPr>
        <w:numPr>
          <w:ilvl w:val="1"/>
          <w:numId w:val="25"/>
        </w:numPr>
        <w:rPr>
          <w:lang w:val="en-IN"/>
        </w:rPr>
      </w:pPr>
      <w:r w:rsidRPr="00D535CF">
        <w:rPr>
          <w:lang w:val="en-IN"/>
        </w:rPr>
        <w:t>The Docker image will allow the app to run seamlessly in any environment, from local machines to cloud servers like AWS.</w:t>
      </w:r>
    </w:p>
    <w:p w14:paraId="6272C2F6" w14:textId="77777777" w:rsidR="00D535CF" w:rsidRDefault="00D535CF" w:rsidP="00D535CF">
      <w:pPr>
        <w:rPr>
          <w:lang w:val="en-IN"/>
        </w:rPr>
      </w:pPr>
      <w:r w:rsidRPr="00D535CF">
        <w:rPr>
          <w:lang w:val="en-IN"/>
        </w:rPr>
        <w:t xml:space="preserve">Example </w:t>
      </w:r>
      <w:proofErr w:type="spellStart"/>
      <w:r w:rsidRPr="00D535CF">
        <w:rPr>
          <w:lang w:val="en-IN"/>
        </w:rPr>
        <w:t>Dockerfile</w:t>
      </w:r>
      <w:proofErr w:type="spellEnd"/>
      <w:r w:rsidRPr="00D535CF">
        <w:rPr>
          <w:lang w:val="en-IN"/>
        </w:rPr>
        <w:t>:</w:t>
      </w:r>
    </w:p>
    <w:p w14:paraId="585F9664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 xml:space="preserve">Example </w:t>
      </w:r>
      <w:proofErr w:type="spellStart"/>
      <w:r w:rsidRPr="004E7BD2">
        <w:rPr>
          <w:lang w:val="en-IN"/>
        </w:rPr>
        <w:t>Dockerfile</w:t>
      </w:r>
      <w:proofErr w:type="spellEnd"/>
      <w:r w:rsidRPr="004E7BD2">
        <w:rPr>
          <w:lang w:val="en-IN"/>
        </w:rPr>
        <w:t>:</w:t>
      </w:r>
    </w:p>
    <w:p w14:paraId="661962C7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lastRenderedPageBreak/>
        <w:t>FROM python:3.9-slim</w:t>
      </w:r>
    </w:p>
    <w:p w14:paraId="76EF4E12" w14:textId="77777777" w:rsidR="004E7BD2" w:rsidRPr="004E7BD2" w:rsidRDefault="004E7BD2" w:rsidP="004E7BD2">
      <w:pPr>
        <w:rPr>
          <w:lang w:val="en-IN"/>
        </w:rPr>
      </w:pPr>
    </w:p>
    <w:p w14:paraId="55930A50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># Set the working directory</w:t>
      </w:r>
    </w:p>
    <w:p w14:paraId="04FF8FFC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>WORKDIR /app</w:t>
      </w:r>
    </w:p>
    <w:p w14:paraId="5B435FC2" w14:textId="77777777" w:rsidR="004E7BD2" w:rsidRPr="004E7BD2" w:rsidRDefault="004E7BD2" w:rsidP="004E7BD2">
      <w:pPr>
        <w:rPr>
          <w:lang w:val="en-IN"/>
        </w:rPr>
      </w:pPr>
    </w:p>
    <w:p w14:paraId="42BD6B92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># Copy the requirements file</w:t>
      </w:r>
    </w:p>
    <w:p w14:paraId="77D48E90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>COPY requirements.txt /app/</w:t>
      </w:r>
    </w:p>
    <w:p w14:paraId="306E11F1" w14:textId="77777777" w:rsidR="004E7BD2" w:rsidRPr="004E7BD2" w:rsidRDefault="004E7BD2" w:rsidP="004E7BD2">
      <w:pPr>
        <w:rPr>
          <w:lang w:val="en-IN"/>
        </w:rPr>
      </w:pPr>
    </w:p>
    <w:p w14:paraId="09B3061F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># Install dependencies</w:t>
      </w:r>
    </w:p>
    <w:p w14:paraId="33FE9640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>RUN pip install --no-cache-</w:t>
      </w:r>
      <w:proofErr w:type="spellStart"/>
      <w:r w:rsidRPr="004E7BD2">
        <w:rPr>
          <w:lang w:val="en-IN"/>
        </w:rPr>
        <w:t>dir</w:t>
      </w:r>
      <w:proofErr w:type="spellEnd"/>
      <w:r w:rsidRPr="004E7BD2">
        <w:rPr>
          <w:lang w:val="en-IN"/>
        </w:rPr>
        <w:t xml:space="preserve"> -r requirements.txt</w:t>
      </w:r>
    </w:p>
    <w:p w14:paraId="48D6D790" w14:textId="77777777" w:rsidR="004E7BD2" w:rsidRPr="004E7BD2" w:rsidRDefault="004E7BD2" w:rsidP="004E7BD2">
      <w:pPr>
        <w:rPr>
          <w:lang w:val="en-IN"/>
        </w:rPr>
      </w:pPr>
    </w:p>
    <w:p w14:paraId="75187FA2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># Copy the application code</w:t>
      </w:r>
    </w:p>
    <w:p w14:paraId="47E55F44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>COPY . /app/</w:t>
      </w:r>
    </w:p>
    <w:p w14:paraId="45847F75" w14:textId="77777777" w:rsidR="004E7BD2" w:rsidRPr="004E7BD2" w:rsidRDefault="004E7BD2" w:rsidP="004E7BD2">
      <w:pPr>
        <w:rPr>
          <w:lang w:val="en-IN"/>
        </w:rPr>
      </w:pPr>
    </w:p>
    <w:p w14:paraId="071A777C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># Expose port 8000</w:t>
      </w:r>
    </w:p>
    <w:p w14:paraId="1D668A91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>EXPOSE 8000</w:t>
      </w:r>
    </w:p>
    <w:p w14:paraId="01DEB133" w14:textId="77777777" w:rsidR="004E7BD2" w:rsidRPr="004E7BD2" w:rsidRDefault="004E7BD2" w:rsidP="004E7BD2">
      <w:pPr>
        <w:rPr>
          <w:lang w:val="en-IN"/>
        </w:rPr>
      </w:pPr>
    </w:p>
    <w:p w14:paraId="5740A0CE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 xml:space="preserve"># Start the </w:t>
      </w:r>
      <w:proofErr w:type="spellStart"/>
      <w:r w:rsidRPr="004E7BD2">
        <w:rPr>
          <w:lang w:val="en-IN"/>
        </w:rPr>
        <w:t>FastAPI</w:t>
      </w:r>
      <w:proofErr w:type="spellEnd"/>
      <w:r w:rsidRPr="004E7BD2">
        <w:rPr>
          <w:lang w:val="en-IN"/>
        </w:rPr>
        <w:t xml:space="preserve"> app using </w:t>
      </w:r>
      <w:proofErr w:type="spellStart"/>
      <w:r w:rsidRPr="004E7BD2">
        <w:rPr>
          <w:lang w:val="en-IN"/>
        </w:rPr>
        <w:t>Uvicorn</w:t>
      </w:r>
      <w:proofErr w:type="spellEnd"/>
    </w:p>
    <w:p w14:paraId="6565F047" w14:textId="77777777" w:rsidR="004E7BD2" w:rsidRPr="004E7BD2" w:rsidRDefault="004E7BD2" w:rsidP="004E7BD2">
      <w:pPr>
        <w:rPr>
          <w:lang w:val="en-IN"/>
        </w:rPr>
      </w:pPr>
      <w:r w:rsidRPr="004E7BD2">
        <w:rPr>
          <w:lang w:val="en-IN"/>
        </w:rPr>
        <w:t>CMD ["</w:t>
      </w:r>
      <w:proofErr w:type="spellStart"/>
      <w:r w:rsidRPr="004E7BD2">
        <w:rPr>
          <w:lang w:val="en-IN"/>
        </w:rPr>
        <w:t>uvicorn</w:t>
      </w:r>
      <w:proofErr w:type="spellEnd"/>
      <w:r w:rsidRPr="004E7BD2">
        <w:rPr>
          <w:lang w:val="en-IN"/>
        </w:rPr>
        <w:t>", "</w:t>
      </w:r>
      <w:proofErr w:type="spellStart"/>
      <w:r w:rsidRPr="004E7BD2">
        <w:rPr>
          <w:lang w:val="en-IN"/>
        </w:rPr>
        <w:t>app:app</w:t>
      </w:r>
      <w:proofErr w:type="spellEnd"/>
      <w:r w:rsidRPr="004E7BD2">
        <w:rPr>
          <w:lang w:val="en-IN"/>
        </w:rPr>
        <w:t>", "--host", "0.0.0.0", "--port", "8000"]</w:t>
      </w:r>
    </w:p>
    <w:p w14:paraId="5D7558EC" w14:textId="77777777" w:rsidR="00D535CF" w:rsidRPr="00D535CF" w:rsidRDefault="00D535CF" w:rsidP="00D535CF">
      <w:pPr>
        <w:rPr>
          <w:b/>
          <w:bCs/>
          <w:lang w:val="en-IN"/>
        </w:rPr>
      </w:pPr>
      <w:r w:rsidRPr="00D535CF">
        <w:rPr>
          <w:b/>
          <w:bCs/>
          <w:lang w:val="en-IN"/>
        </w:rPr>
        <w:t>4. AWS EC2 Setup</w:t>
      </w:r>
    </w:p>
    <w:p w14:paraId="79E13E2E" w14:textId="77777777" w:rsidR="00D535CF" w:rsidRPr="00D535CF" w:rsidRDefault="00D535CF" w:rsidP="00D535CF">
      <w:pPr>
        <w:numPr>
          <w:ilvl w:val="0"/>
          <w:numId w:val="26"/>
        </w:numPr>
        <w:rPr>
          <w:lang w:val="en-IN"/>
        </w:rPr>
      </w:pPr>
      <w:r w:rsidRPr="00D535CF">
        <w:rPr>
          <w:b/>
          <w:bCs/>
          <w:lang w:val="en-IN"/>
        </w:rPr>
        <w:t>EC2 Instance</w:t>
      </w:r>
      <w:r w:rsidRPr="00D535CF">
        <w:rPr>
          <w:lang w:val="en-IN"/>
        </w:rPr>
        <w:t>:</w:t>
      </w:r>
    </w:p>
    <w:p w14:paraId="511B72DB" w14:textId="77777777" w:rsidR="00D535CF" w:rsidRPr="00D535CF" w:rsidRDefault="00D535CF" w:rsidP="00D535CF">
      <w:pPr>
        <w:numPr>
          <w:ilvl w:val="1"/>
          <w:numId w:val="26"/>
        </w:numPr>
        <w:rPr>
          <w:lang w:val="en-IN"/>
        </w:rPr>
      </w:pPr>
      <w:r w:rsidRPr="00D535CF">
        <w:rPr>
          <w:lang w:val="en-IN"/>
        </w:rPr>
        <w:t xml:space="preserve">A </w:t>
      </w:r>
      <w:r w:rsidRPr="00D535CF">
        <w:rPr>
          <w:b/>
          <w:bCs/>
          <w:lang w:val="en-IN"/>
        </w:rPr>
        <w:t>t3.micro</w:t>
      </w:r>
      <w:r w:rsidRPr="00D535CF">
        <w:rPr>
          <w:lang w:val="en-IN"/>
        </w:rPr>
        <w:t xml:space="preserve"> instance can be used for light loads, but scaling may be necessary depending on usage.</w:t>
      </w:r>
    </w:p>
    <w:p w14:paraId="2512170C" w14:textId="77777777" w:rsidR="00D535CF" w:rsidRPr="00D535CF" w:rsidRDefault="00D535CF" w:rsidP="00D535CF">
      <w:pPr>
        <w:numPr>
          <w:ilvl w:val="1"/>
          <w:numId w:val="26"/>
        </w:numPr>
        <w:rPr>
          <w:lang w:val="en-IN"/>
        </w:rPr>
      </w:pPr>
      <w:r w:rsidRPr="00D535CF">
        <w:rPr>
          <w:lang w:val="en-IN"/>
        </w:rPr>
        <w:t>The instance is set up with a public IP (16.171.197.158) and running Ubuntu.</w:t>
      </w:r>
    </w:p>
    <w:p w14:paraId="420AF8E2" w14:textId="77777777" w:rsidR="00D535CF" w:rsidRPr="00D535CF" w:rsidRDefault="00D535CF" w:rsidP="004E7BD2">
      <w:pPr>
        <w:ind w:firstLine="720"/>
        <w:rPr>
          <w:lang w:val="en-IN"/>
        </w:rPr>
      </w:pPr>
      <w:r w:rsidRPr="00D535CF">
        <w:rPr>
          <w:lang w:val="en-IN"/>
        </w:rPr>
        <w:t>Steps:</w:t>
      </w:r>
    </w:p>
    <w:p w14:paraId="39FAC18E" w14:textId="77777777" w:rsidR="00D535CF" w:rsidRPr="00D535CF" w:rsidRDefault="00D535CF" w:rsidP="004E7BD2">
      <w:pPr>
        <w:numPr>
          <w:ilvl w:val="1"/>
          <w:numId w:val="26"/>
        </w:numPr>
        <w:rPr>
          <w:lang w:val="en-IN"/>
        </w:rPr>
      </w:pPr>
      <w:r w:rsidRPr="00D535CF">
        <w:rPr>
          <w:b/>
          <w:bCs/>
          <w:lang w:val="en-IN"/>
        </w:rPr>
        <w:t>Launch EC2 instance</w:t>
      </w:r>
      <w:r w:rsidRPr="00D535CF">
        <w:rPr>
          <w:lang w:val="en-IN"/>
        </w:rPr>
        <w:t>: Use the AWS Console or CLI to create a new instance.</w:t>
      </w:r>
    </w:p>
    <w:p w14:paraId="63E03B0D" w14:textId="77777777" w:rsidR="00D535CF" w:rsidRPr="00D535CF" w:rsidRDefault="00D535CF" w:rsidP="004E7BD2">
      <w:pPr>
        <w:numPr>
          <w:ilvl w:val="1"/>
          <w:numId w:val="26"/>
        </w:numPr>
        <w:rPr>
          <w:lang w:val="en-IN"/>
        </w:rPr>
      </w:pPr>
      <w:r w:rsidRPr="00D535CF">
        <w:rPr>
          <w:b/>
          <w:bCs/>
          <w:lang w:val="en-IN"/>
        </w:rPr>
        <w:lastRenderedPageBreak/>
        <w:t>Connect to EC2</w:t>
      </w:r>
      <w:r w:rsidRPr="00D535CF">
        <w:rPr>
          <w:lang w:val="en-IN"/>
        </w:rPr>
        <w:t>: Use SSH to access the instance from your local machine.</w:t>
      </w:r>
    </w:p>
    <w:p w14:paraId="2C465317" w14:textId="77777777" w:rsidR="00D535CF" w:rsidRDefault="00D535CF" w:rsidP="004E7BD2">
      <w:pPr>
        <w:numPr>
          <w:ilvl w:val="1"/>
          <w:numId w:val="26"/>
        </w:numPr>
        <w:rPr>
          <w:lang w:val="en-IN"/>
        </w:rPr>
      </w:pPr>
      <w:r w:rsidRPr="00D535CF">
        <w:rPr>
          <w:b/>
          <w:bCs/>
          <w:lang w:val="en-IN"/>
        </w:rPr>
        <w:t>Install Docker</w:t>
      </w:r>
      <w:r w:rsidRPr="00D535CF">
        <w:rPr>
          <w:lang w:val="en-IN"/>
        </w:rPr>
        <w:t>: On the EC2 instance, install Docker if not already installed:</w:t>
      </w:r>
    </w:p>
    <w:p w14:paraId="726A116E" w14:textId="77777777" w:rsidR="004E7BD2" w:rsidRPr="004E7BD2" w:rsidRDefault="004E7BD2" w:rsidP="004E7BD2">
      <w:pPr>
        <w:ind w:left="1440"/>
        <w:rPr>
          <w:lang w:val="en-IN"/>
        </w:rPr>
      </w:pPr>
      <w:proofErr w:type="spellStart"/>
      <w:r w:rsidRPr="004E7BD2">
        <w:rPr>
          <w:lang w:val="en-IN"/>
        </w:rPr>
        <w:t>sudo</w:t>
      </w:r>
      <w:proofErr w:type="spellEnd"/>
      <w:r w:rsidRPr="004E7BD2">
        <w:rPr>
          <w:lang w:val="en-IN"/>
        </w:rPr>
        <w:t xml:space="preserve"> apt-get update</w:t>
      </w:r>
    </w:p>
    <w:p w14:paraId="6A2B95E8" w14:textId="77777777" w:rsidR="004E7BD2" w:rsidRPr="004E7BD2" w:rsidRDefault="004E7BD2" w:rsidP="004E7BD2">
      <w:pPr>
        <w:ind w:left="1440"/>
        <w:rPr>
          <w:lang w:val="en-IN"/>
        </w:rPr>
      </w:pPr>
      <w:proofErr w:type="spellStart"/>
      <w:r w:rsidRPr="004E7BD2">
        <w:rPr>
          <w:lang w:val="en-IN"/>
        </w:rPr>
        <w:t>sudo</w:t>
      </w:r>
      <w:proofErr w:type="spellEnd"/>
      <w:r w:rsidRPr="004E7BD2">
        <w:rPr>
          <w:lang w:val="en-IN"/>
        </w:rPr>
        <w:t xml:space="preserve"> apt-get install docker.io</w:t>
      </w:r>
    </w:p>
    <w:p w14:paraId="2522C351" w14:textId="77777777" w:rsidR="004E7BD2" w:rsidRPr="004E7BD2" w:rsidRDefault="004E7BD2" w:rsidP="004E7BD2">
      <w:pPr>
        <w:ind w:left="1440"/>
        <w:rPr>
          <w:lang w:val="en-IN"/>
        </w:rPr>
      </w:pPr>
      <w:proofErr w:type="spellStart"/>
      <w:r w:rsidRPr="004E7BD2">
        <w:rPr>
          <w:lang w:val="en-IN"/>
        </w:rPr>
        <w:t>sudo</w:t>
      </w:r>
      <w:proofErr w:type="spellEnd"/>
      <w:r w:rsidRPr="004E7BD2">
        <w:rPr>
          <w:lang w:val="en-IN"/>
        </w:rPr>
        <w:t xml:space="preserve"> </w:t>
      </w:r>
      <w:proofErr w:type="spellStart"/>
      <w:r w:rsidRPr="004E7BD2">
        <w:rPr>
          <w:lang w:val="en-IN"/>
        </w:rPr>
        <w:t>systemctl</w:t>
      </w:r>
      <w:proofErr w:type="spellEnd"/>
      <w:r w:rsidRPr="004E7BD2">
        <w:rPr>
          <w:lang w:val="en-IN"/>
        </w:rPr>
        <w:t xml:space="preserve"> start docker</w:t>
      </w:r>
    </w:p>
    <w:p w14:paraId="1AE9BA5B" w14:textId="41ABD2B1" w:rsidR="004E7BD2" w:rsidRDefault="004E7BD2" w:rsidP="004E7BD2">
      <w:pPr>
        <w:ind w:left="1440"/>
        <w:rPr>
          <w:lang w:val="en-IN"/>
        </w:rPr>
      </w:pPr>
      <w:proofErr w:type="spellStart"/>
      <w:r w:rsidRPr="004E7BD2">
        <w:rPr>
          <w:lang w:val="en-IN"/>
        </w:rPr>
        <w:t>sudo</w:t>
      </w:r>
      <w:proofErr w:type="spellEnd"/>
      <w:r w:rsidRPr="004E7BD2">
        <w:rPr>
          <w:lang w:val="en-IN"/>
        </w:rPr>
        <w:t xml:space="preserve"> </w:t>
      </w:r>
      <w:proofErr w:type="spellStart"/>
      <w:r w:rsidRPr="004E7BD2">
        <w:rPr>
          <w:lang w:val="en-IN"/>
        </w:rPr>
        <w:t>systemctl</w:t>
      </w:r>
      <w:proofErr w:type="spellEnd"/>
      <w:r w:rsidRPr="004E7BD2">
        <w:rPr>
          <w:lang w:val="en-IN"/>
        </w:rPr>
        <w:t xml:space="preserve"> enable docker</w:t>
      </w:r>
    </w:p>
    <w:p w14:paraId="6869BA8F" w14:textId="7368586F" w:rsidR="004E7BD2" w:rsidRPr="00637D5E" w:rsidRDefault="004E7BD2" w:rsidP="004E7BD2">
      <w:pPr>
        <w:numPr>
          <w:ilvl w:val="1"/>
          <w:numId w:val="26"/>
        </w:numPr>
        <w:rPr>
          <w:lang w:val="en-IN"/>
        </w:rPr>
      </w:pPr>
      <w:r w:rsidRPr="004E7BD2">
        <w:rPr>
          <w:b/>
          <w:bCs/>
        </w:rPr>
        <w:t>Build and Run Docker Container</w:t>
      </w:r>
      <w:r w:rsidRPr="004E7BD2">
        <w:t>:</w:t>
      </w:r>
    </w:p>
    <w:p w14:paraId="30DE39E4" w14:textId="77777777" w:rsidR="00637D5E" w:rsidRPr="00637D5E" w:rsidRDefault="00637D5E" w:rsidP="00637D5E">
      <w:pPr>
        <w:ind w:left="1440"/>
        <w:rPr>
          <w:lang w:val="en-IN"/>
        </w:rPr>
      </w:pPr>
      <w:r w:rsidRPr="00637D5E">
        <w:rPr>
          <w:lang w:val="en-IN"/>
        </w:rPr>
        <w:t>docker build -t local-</w:t>
      </w:r>
      <w:proofErr w:type="spellStart"/>
      <w:r w:rsidRPr="00637D5E">
        <w:rPr>
          <w:lang w:val="en-IN"/>
        </w:rPr>
        <w:t>llm</w:t>
      </w:r>
      <w:proofErr w:type="spellEnd"/>
      <w:r w:rsidRPr="00637D5E">
        <w:rPr>
          <w:lang w:val="en-IN"/>
        </w:rPr>
        <w:t>-app .</w:t>
      </w:r>
    </w:p>
    <w:p w14:paraId="58804E51" w14:textId="585FB146" w:rsidR="00637D5E" w:rsidRPr="00D535CF" w:rsidRDefault="00637D5E" w:rsidP="00637D5E">
      <w:pPr>
        <w:ind w:left="1440"/>
        <w:rPr>
          <w:lang w:val="en-IN"/>
        </w:rPr>
      </w:pPr>
      <w:r w:rsidRPr="00637D5E">
        <w:rPr>
          <w:lang w:val="en-IN"/>
        </w:rPr>
        <w:t>docker run -d -p 8000:8000 local-</w:t>
      </w:r>
      <w:proofErr w:type="spellStart"/>
      <w:r w:rsidRPr="00637D5E">
        <w:rPr>
          <w:lang w:val="en-IN"/>
        </w:rPr>
        <w:t>llm</w:t>
      </w:r>
      <w:proofErr w:type="spellEnd"/>
      <w:r w:rsidRPr="00637D5E">
        <w:rPr>
          <w:lang w:val="en-IN"/>
        </w:rPr>
        <w:t>-app</w:t>
      </w:r>
    </w:p>
    <w:p w14:paraId="11879EA3" w14:textId="77777777" w:rsidR="00D535CF" w:rsidRPr="00D535CF" w:rsidRDefault="00D535CF" w:rsidP="00D535CF">
      <w:pPr>
        <w:rPr>
          <w:b/>
          <w:bCs/>
          <w:lang w:val="en-IN"/>
        </w:rPr>
      </w:pPr>
      <w:r w:rsidRPr="00D535CF">
        <w:rPr>
          <w:b/>
          <w:bCs/>
          <w:lang w:val="en-IN"/>
        </w:rPr>
        <w:t>5. Testing and Access</w:t>
      </w:r>
    </w:p>
    <w:p w14:paraId="1ADD8160" w14:textId="77777777" w:rsidR="00D535CF" w:rsidRPr="00D535CF" w:rsidRDefault="00D535CF" w:rsidP="00D535CF">
      <w:pPr>
        <w:numPr>
          <w:ilvl w:val="0"/>
          <w:numId w:val="28"/>
        </w:numPr>
        <w:rPr>
          <w:lang w:val="en-IN"/>
        </w:rPr>
      </w:pPr>
      <w:r w:rsidRPr="00D535CF">
        <w:rPr>
          <w:lang w:val="en-IN"/>
        </w:rPr>
        <w:t xml:space="preserve">Once deployed, the </w:t>
      </w:r>
      <w:proofErr w:type="spellStart"/>
      <w:r w:rsidRPr="00D535CF">
        <w:rPr>
          <w:lang w:val="en-IN"/>
        </w:rPr>
        <w:t>FastAPI</w:t>
      </w:r>
      <w:proofErr w:type="spellEnd"/>
      <w:r w:rsidRPr="00D535CF">
        <w:rPr>
          <w:lang w:val="en-IN"/>
        </w:rPr>
        <w:t xml:space="preserve"> app will be accessible at the instance's public IP on port 8000.</w:t>
      </w:r>
      <w:r w:rsidRPr="00D535CF">
        <w:rPr>
          <w:lang w:val="en-IN"/>
        </w:rPr>
        <w:br/>
        <w:t>Example: http://16.171.197.158:8000/generate-story</w:t>
      </w:r>
    </w:p>
    <w:p w14:paraId="3EB8EF28" w14:textId="77777777" w:rsidR="00D535CF" w:rsidRPr="00D535CF" w:rsidRDefault="00D535CF" w:rsidP="00D535CF">
      <w:pPr>
        <w:rPr>
          <w:b/>
          <w:bCs/>
          <w:lang w:val="en-IN"/>
        </w:rPr>
      </w:pPr>
      <w:r w:rsidRPr="00D535CF">
        <w:rPr>
          <w:b/>
          <w:bCs/>
          <w:lang w:val="en-IN"/>
        </w:rPr>
        <w:t>6. Security Considerations</w:t>
      </w:r>
    </w:p>
    <w:p w14:paraId="57BB9C9C" w14:textId="77777777" w:rsidR="00D535CF" w:rsidRPr="00D535CF" w:rsidRDefault="00D535CF" w:rsidP="00D535CF">
      <w:pPr>
        <w:numPr>
          <w:ilvl w:val="0"/>
          <w:numId w:val="29"/>
        </w:numPr>
        <w:rPr>
          <w:lang w:val="en-IN"/>
        </w:rPr>
      </w:pPr>
      <w:r w:rsidRPr="00D535CF">
        <w:rPr>
          <w:b/>
          <w:bCs/>
          <w:lang w:val="en-IN"/>
        </w:rPr>
        <w:t>AWS Security Groups</w:t>
      </w:r>
      <w:r w:rsidRPr="00D535CF">
        <w:rPr>
          <w:lang w:val="en-IN"/>
        </w:rPr>
        <w:t>:</w:t>
      </w:r>
    </w:p>
    <w:p w14:paraId="5373E6A9" w14:textId="77777777" w:rsidR="00D535CF" w:rsidRPr="00D535CF" w:rsidRDefault="00D535CF" w:rsidP="00D535CF">
      <w:pPr>
        <w:numPr>
          <w:ilvl w:val="1"/>
          <w:numId w:val="29"/>
        </w:numPr>
        <w:rPr>
          <w:lang w:val="en-IN"/>
        </w:rPr>
      </w:pPr>
      <w:r w:rsidRPr="00D535CF">
        <w:rPr>
          <w:lang w:val="en-IN"/>
        </w:rPr>
        <w:t>Ensure the security group for your EC2 instance allows inbound traffic on port 8000.</w:t>
      </w:r>
    </w:p>
    <w:p w14:paraId="2064C101" w14:textId="77777777" w:rsidR="00D535CF" w:rsidRPr="00D535CF" w:rsidRDefault="00D535CF" w:rsidP="00D535CF">
      <w:pPr>
        <w:numPr>
          <w:ilvl w:val="1"/>
          <w:numId w:val="29"/>
        </w:numPr>
        <w:rPr>
          <w:lang w:val="en-IN"/>
        </w:rPr>
      </w:pPr>
      <w:r w:rsidRPr="00D535CF">
        <w:rPr>
          <w:lang w:val="en-IN"/>
        </w:rPr>
        <w:t>Limit access to only trusted IP addresses or use a load balancer for more advanced setups.</w:t>
      </w:r>
    </w:p>
    <w:p w14:paraId="544D1482" w14:textId="77777777" w:rsidR="00D535CF" w:rsidRPr="00D535CF" w:rsidRDefault="00D535CF" w:rsidP="00D535CF">
      <w:pPr>
        <w:numPr>
          <w:ilvl w:val="0"/>
          <w:numId w:val="29"/>
        </w:numPr>
        <w:rPr>
          <w:lang w:val="en-IN"/>
        </w:rPr>
      </w:pPr>
      <w:r w:rsidRPr="00D535CF">
        <w:rPr>
          <w:b/>
          <w:bCs/>
          <w:lang w:val="en-IN"/>
        </w:rPr>
        <w:t>Environment Variables</w:t>
      </w:r>
      <w:r w:rsidRPr="00D535CF">
        <w:rPr>
          <w:lang w:val="en-IN"/>
        </w:rPr>
        <w:t xml:space="preserve">: Store sensitive keys such as API keys or model parameters securely using .env files and </w:t>
      </w:r>
      <w:proofErr w:type="spellStart"/>
      <w:r w:rsidRPr="00D535CF">
        <w:rPr>
          <w:lang w:val="en-IN"/>
        </w:rPr>
        <w:t>dotenv</w:t>
      </w:r>
      <w:proofErr w:type="spellEnd"/>
      <w:r w:rsidRPr="00D535CF">
        <w:rPr>
          <w:lang w:val="en-IN"/>
        </w:rPr>
        <w:t>.</w:t>
      </w:r>
    </w:p>
    <w:p w14:paraId="2C18B491" w14:textId="77777777" w:rsidR="00D535CF" w:rsidRPr="00D535CF" w:rsidRDefault="00D535CF" w:rsidP="00D535CF">
      <w:pPr>
        <w:rPr>
          <w:b/>
          <w:bCs/>
          <w:lang w:val="en-IN"/>
        </w:rPr>
      </w:pPr>
      <w:r w:rsidRPr="00D535CF">
        <w:rPr>
          <w:b/>
          <w:bCs/>
          <w:lang w:val="en-IN"/>
        </w:rPr>
        <w:t>7. Scaling</w:t>
      </w:r>
    </w:p>
    <w:p w14:paraId="4AD3E362" w14:textId="77777777" w:rsidR="00D535CF" w:rsidRPr="00D535CF" w:rsidRDefault="00D535CF" w:rsidP="00D535CF">
      <w:pPr>
        <w:numPr>
          <w:ilvl w:val="0"/>
          <w:numId w:val="30"/>
        </w:numPr>
        <w:rPr>
          <w:lang w:val="en-IN"/>
        </w:rPr>
      </w:pPr>
      <w:r w:rsidRPr="00D535CF">
        <w:rPr>
          <w:b/>
          <w:bCs/>
          <w:lang w:val="en-IN"/>
        </w:rPr>
        <w:t>Horizontal Scaling</w:t>
      </w:r>
      <w:r w:rsidRPr="00D535CF">
        <w:rPr>
          <w:lang w:val="en-IN"/>
        </w:rPr>
        <w:t>: To handle more traffic, the application can be replicated across multiple EC2 instances behind a load balancer.</w:t>
      </w:r>
    </w:p>
    <w:p w14:paraId="3DC71618" w14:textId="77777777" w:rsidR="00D535CF" w:rsidRDefault="00D535CF" w:rsidP="00D535CF">
      <w:pPr>
        <w:numPr>
          <w:ilvl w:val="0"/>
          <w:numId w:val="30"/>
        </w:numPr>
        <w:rPr>
          <w:lang w:val="en-IN"/>
        </w:rPr>
      </w:pPr>
      <w:r w:rsidRPr="00D535CF">
        <w:rPr>
          <w:b/>
          <w:bCs/>
          <w:lang w:val="en-IN"/>
        </w:rPr>
        <w:t>Container Orchestration</w:t>
      </w:r>
      <w:r w:rsidRPr="00D535CF">
        <w:rPr>
          <w:lang w:val="en-IN"/>
        </w:rPr>
        <w:t xml:space="preserve">: Consider using </w:t>
      </w:r>
      <w:r w:rsidRPr="00D535CF">
        <w:rPr>
          <w:b/>
          <w:bCs/>
          <w:lang w:val="en-IN"/>
        </w:rPr>
        <w:t>Amazon ECS</w:t>
      </w:r>
      <w:r w:rsidRPr="00D535CF">
        <w:rPr>
          <w:lang w:val="en-IN"/>
        </w:rPr>
        <w:t xml:space="preserve"> or </w:t>
      </w:r>
      <w:r w:rsidRPr="00D535CF">
        <w:rPr>
          <w:b/>
          <w:bCs/>
          <w:lang w:val="en-IN"/>
        </w:rPr>
        <w:t>EKS</w:t>
      </w:r>
      <w:r w:rsidRPr="00D535CF">
        <w:rPr>
          <w:lang w:val="en-IN"/>
        </w:rPr>
        <w:t xml:space="preserve"> for easier scaling and management of Docker containers.</w:t>
      </w:r>
    </w:p>
    <w:p w14:paraId="23604933" w14:textId="284F2602" w:rsidR="00637D5E" w:rsidRPr="00637D5E" w:rsidRDefault="00637D5E" w:rsidP="00637D5E">
      <w:pPr>
        <w:rPr>
          <w:b/>
          <w:bCs/>
          <w:lang w:val="en-IN"/>
        </w:rPr>
      </w:pPr>
      <w:proofErr w:type="spellStart"/>
      <w:r w:rsidRPr="00637D5E">
        <w:rPr>
          <w:b/>
          <w:bCs/>
          <w:lang w:val="en-IN"/>
        </w:rPr>
        <w:t>Dockerfile</w:t>
      </w:r>
      <w:proofErr w:type="spellEnd"/>
    </w:p>
    <w:p w14:paraId="622EDFEE" w14:textId="77777777" w:rsidR="00637D5E" w:rsidRPr="00637D5E" w:rsidRDefault="00637D5E" w:rsidP="00637D5E">
      <w:pPr>
        <w:rPr>
          <w:lang w:val="en-IN"/>
        </w:rPr>
      </w:pPr>
      <w:r w:rsidRPr="00637D5E">
        <w:rPr>
          <w:lang w:val="en-IN"/>
        </w:rPr>
        <w:t>FROM python:3.9-slim</w:t>
      </w:r>
    </w:p>
    <w:p w14:paraId="3B519218" w14:textId="77777777" w:rsidR="00637D5E" w:rsidRPr="00637D5E" w:rsidRDefault="00637D5E" w:rsidP="00637D5E">
      <w:pPr>
        <w:rPr>
          <w:lang w:val="en-IN"/>
        </w:rPr>
      </w:pPr>
    </w:p>
    <w:p w14:paraId="435E6B06" w14:textId="77777777" w:rsidR="00637D5E" w:rsidRPr="00637D5E" w:rsidRDefault="00637D5E" w:rsidP="00637D5E">
      <w:pPr>
        <w:rPr>
          <w:lang w:val="en-IN"/>
        </w:rPr>
      </w:pPr>
      <w:r w:rsidRPr="00637D5E">
        <w:rPr>
          <w:lang w:val="en-IN"/>
        </w:rPr>
        <w:lastRenderedPageBreak/>
        <w:t># Set the working directory</w:t>
      </w:r>
    </w:p>
    <w:p w14:paraId="183CA9E3" w14:textId="77777777" w:rsidR="00637D5E" w:rsidRPr="00637D5E" w:rsidRDefault="00637D5E" w:rsidP="00637D5E">
      <w:pPr>
        <w:rPr>
          <w:lang w:val="en-IN"/>
        </w:rPr>
      </w:pPr>
      <w:r w:rsidRPr="00637D5E">
        <w:rPr>
          <w:lang w:val="en-IN"/>
        </w:rPr>
        <w:t>WORKDIR /app</w:t>
      </w:r>
    </w:p>
    <w:p w14:paraId="6A4E21BC" w14:textId="77777777" w:rsidR="00637D5E" w:rsidRPr="00637D5E" w:rsidRDefault="00637D5E" w:rsidP="00637D5E">
      <w:pPr>
        <w:rPr>
          <w:lang w:val="en-IN"/>
        </w:rPr>
      </w:pPr>
    </w:p>
    <w:p w14:paraId="527112F2" w14:textId="77777777" w:rsidR="00637D5E" w:rsidRPr="00637D5E" w:rsidRDefault="00637D5E" w:rsidP="00637D5E">
      <w:pPr>
        <w:rPr>
          <w:lang w:val="en-IN"/>
        </w:rPr>
      </w:pPr>
      <w:r w:rsidRPr="00637D5E">
        <w:rPr>
          <w:lang w:val="en-IN"/>
        </w:rPr>
        <w:t># Copy the requirements file</w:t>
      </w:r>
    </w:p>
    <w:p w14:paraId="56F0AC19" w14:textId="77777777" w:rsidR="00637D5E" w:rsidRPr="00637D5E" w:rsidRDefault="00637D5E" w:rsidP="00637D5E">
      <w:pPr>
        <w:rPr>
          <w:lang w:val="en-IN"/>
        </w:rPr>
      </w:pPr>
      <w:r w:rsidRPr="00637D5E">
        <w:rPr>
          <w:lang w:val="en-IN"/>
        </w:rPr>
        <w:t>COPY requirements.txt /app/</w:t>
      </w:r>
    </w:p>
    <w:p w14:paraId="6A072148" w14:textId="77777777" w:rsidR="00637D5E" w:rsidRPr="00637D5E" w:rsidRDefault="00637D5E" w:rsidP="00637D5E">
      <w:pPr>
        <w:rPr>
          <w:lang w:val="en-IN"/>
        </w:rPr>
      </w:pPr>
    </w:p>
    <w:p w14:paraId="2E94BE12" w14:textId="77777777" w:rsidR="00637D5E" w:rsidRPr="00637D5E" w:rsidRDefault="00637D5E" w:rsidP="00637D5E">
      <w:pPr>
        <w:rPr>
          <w:lang w:val="en-IN"/>
        </w:rPr>
      </w:pPr>
      <w:r w:rsidRPr="00637D5E">
        <w:rPr>
          <w:lang w:val="en-IN"/>
        </w:rPr>
        <w:t># Install dependencies</w:t>
      </w:r>
    </w:p>
    <w:p w14:paraId="1B4C7622" w14:textId="77777777" w:rsidR="00637D5E" w:rsidRPr="00637D5E" w:rsidRDefault="00637D5E" w:rsidP="00637D5E">
      <w:pPr>
        <w:rPr>
          <w:lang w:val="en-IN"/>
        </w:rPr>
      </w:pPr>
      <w:r w:rsidRPr="00637D5E">
        <w:rPr>
          <w:lang w:val="en-IN"/>
        </w:rPr>
        <w:t>RUN pip install --no-cache-</w:t>
      </w:r>
      <w:proofErr w:type="spellStart"/>
      <w:r w:rsidRPr="00637D5E">
        <w:rPr>
          <w:lang w:val="en-IN"/>
        </w:rPr>
        <w:t>dir</w:t>
      </w:r>
      <w:proofErr w:type="spellEnd"/>
      <w:r w:rsidRPr="00637D5E">
        <w:rPr>
          <w:lang w:val="en-IN"/>
        </w:rPr>
        <w:t xml:space="preserve"> -r requirements.txt</w:t>
      </w:r>
    </w:p>
    <w:p w14:paraId="5F5CB5AA" w14:textId="77777777" w:rsidR="00637D5E" w:rsidRPr="00637D5E" w:rsidRDefault="00637D5E" w:rsidP="00637D5E">
      <w:pPr>
        <w:rPr>
          <w:lang w:val="en-IN"/>
        </w:rPr>
      </w:pPr>
    </w:p>
    <w:p w14:paraId="02B22742" w14:textId="77777777" w:rsidR="00637D5E" w:rsidRPr="00637D5E" w:rsidRDefault="00637D5E" w:rsidP="00637D5E">
      <w:pPr>
        <w:rPr>
          <w:lang w:val="en-IN"/>
        </w:rPr>
      </w:pPr>
      <w:r w:rsidRPr="00637D5E">
        <w:rPr>
          <w:lang w:val="en-IN"/>
        </w:rPr>
        <w:t># Copy the application code</w:t>
      </w:r>
    </w:p>
    <w:p w14:paraId="0798C30E" w14:textId="77777777" w:rsidR="00637D5E" w:rsidRPr="00637D5E" w:rsidRDefault="00637D5E" w:rsidP="00637D5E">
      <w:pPr>
        <w:rPr>
          <w:lang w:val="en-IN"/>
        </w:rPr>
      </w:pPr>
      <w:r w:rsidRPr="00637D5E">
        <w:rPr>
          <w:lang w:val="en-IN"/>
        </w:rPr>
        <w:t>COPY . /app/</w:t>
      </w:r>
    </w:p>
    <w:p w14:paraId="0A7FACC9" w14:textId="77777777" w:rsidR="00637D5E" w:rsidRPr="00637D5E" w:rsidRDefault="00637D5E" w:rsidP="00637D5E">
      <w:pPr>
        <w:rPr>
          <w:lang w:val="en-IN"/>
        </w:rPr>
      </w:pPr>
    </w:p>
    <w:p w14:paraId="5F144412" w14:textId="77777777" w:rsidR="00637D5E" w:rsidRPr="00637D5E" w:rsidRDefault="00637D5E" w:rsidP="00637D5E">
      <w:pPr>
        <w:rPr>
          <w:lang w:val="en-IN"/>
        </w:rPr>
      </w:pPr>
      <w:r w:rsidRPr="00637D5E">
        <w:rPr>
          <w:lang w:val="en-IN"/>
        </w:rPr>
        <w:t># Expose port 8000</w:t>
      </w:r>
    </w:p>
    <w:p w14:paraId="278445CE" w14:textId="77777777" w:rsidR="00637D5E" w:rsidRPr="00637D5E" w:rsidRDefault="00637D5E" w:rsidP="00637D5E">
      <w:pPr>
        <w:rPr>
          <w:lang w:val="en-IN"/>
        </w:rPr>
      </w:pPr>
      <w:r w:rsidRPr="00637D5E">
        <w:rPr>
          <w:lang w:val="en-IN"/>
        </w:rPr>
        <w:t>EXPOSE 8000</w:t>
      </w:r>
    </w:p>
    <w:p w14:paraId="1876A590" w14:textId="77777777" w:rsidR="00637D5E" w:rsidRPr="00637D5E" w:rsidRDefault="00637D5E" w:rsidP="00637D5E">
      <w:pPr>
        <w:rPr>
          <w:lang w:val="en-IN"/>
        </w:rPr>
      </w:pPr>
    </w:p>
    <w:p w14:paraId="1ABA41DB" w14:textId="77777777" w:rsidR="00637D5E" w:rsidRPr="00637D5E" w:rsidRDefault="00637D5E" w:rsidP="00637D5E">
      <w:pPr>
        <w:rPr>
          <w:lang w:val="en-IN"/>
        </w:rPr>
      </w:pPr>
      <w:r w:rsidRPr="00637D5E">
        <w:rPr>
          <w:lang w:val="en-IN"/>
        </w:rPr>
        <w:t xml:space="preserve"># Start the </w:t>
      </w:r>
      <w:proofErr w:type="spellStart"/>
      <w:r w:rsidRPr="00637D5E">
        <w:rPr>
          <w:lang w:val="en-IN"/>
        </w:rPr>
        <w:t>FastAPI</w:t>
      </w:r>
      <w:proofErr w:type="spellEnd"/>
      <w:r w:rsidRPr="00637D5E">
        <w:rPr>
          <w:lang w:val="en-IN"/>
        </w:rPr>
        <w:t xml:space="preserve"> app using </w:t>
      </w:r>
      <w:proofErr w:type="spellStart"/>
      <w:r w:rsidRPr="00637D5E">
        <w:rPr>
          <w:lang w:val="en-IN"/>
        </w:rPr>
        <w:t>Uvicorn</w:t>
      </w:r>
      <w:proofErr w:type="spellEnd"/>
    </w:p>
    <w:p w14:paraId="5B1FF8D2" w14:textId="767D3F67" w:rsidR="00637D5E" w:rsidRDefault="00637D5E" w:rsidP="00637D5E">
      <w:pPr>
        <w:rPr>
          <w:lang w:val="en-IN"/>
        </w:rPr>
      </w:pPr>
      <w:r w:rsidRPr="00637D5E">
        <w:rPr>
          <w:lang w:val="en-IN"/>
        </w:rPr>
        <w:t>CMD ["</w:t>
      </w:r>
      <w:proofErr w:type="spellStart"/>
      <w:r w:rsidRPr="00637D5E">
        <w:rPr>
          <w:lang w:val="en-IN"/>
        </w:rPr>
        <w:t>uvicorn</w:t>
      </w:r>
      <w:proofErr w:type="spellEnd"/>
      <w:r w:rsidRPr="00637D5E">
        <w:rPr>
          <w:lang w:val="en-IN"/>
        </w:rPr>
        <w:t>", "</w:t>
      </w:r>
      <w:proofErr w:type="spellStart"/>
      <w:r w:rsidRPr="00637D5E">
        <w:rPr>
          <w:lang w:val="en-IN"/>
        </w:rPr>
        <w:t>app:app</w:t>
      </w:r>
      <w:proofErr w:type="spellEnd"/>
      <w:r w:rsidRPr="00637D5E">
        <w:rPr>
          <w:lang w:val="en-IN"/>
        </w:rPr>
        <w:t>", "--host", "0.0.0.0", "--port", "8000"]</w:t>
      </w:r>
    </w:p>
    <w:p w14:paraId="2DBE103B" w14:textId="77777777" w:rsidR="00637D5E" w:rsidRDefault="00637D5E" w:rsidP="00637D5E">
      <w:pPr>
        <w:rPr>
          <w:lang w:val="en-IN"/>
        </w:rPr>
      </w:pPr>
    </w:p>
    <w:p w14:paraId="55A55379" w14:textId="6BB83586" w:rsidR="00637D5E" w:rsidRPr="00D535CF" w:rsidRDefault="00637D5E" w:rsidP="00637D5E">
      <w:pPr>
        <w:rPr>
          <w:b/>
          <w:bCs/>
          <w:lang w:val="en-IN"/>
        </w:rPr>
      </w:pPr>
      <w:r w:rsidRPr="00637D5E">
        <w:rPr>
          <w:b/>
          <w:bCs/>
          <w:lang w:val="en-IN"/>
        </w:rPr>
        <w:t>Requirements.txt</w:t>
      </w:r>
    </w:p>
    <w:p w14:paraId="22647362" w14:textId="77777777" w:rsidR="00637D5E" w:rsidRDefault="00637D5E" w:rsidP="00637D5E">
      <w:proofErr w:type="spellStart"/>
      <w:r>
        <w:t>fastapi</w:t>
      </w:r>
      <w:proofErr w:type="spellEnd"/>
      <w:r>
        <w:t>==0.68.0</w:t>
      </w:r>
    </w:p>
    <w:p w14:paraId="02AB4894" w14:textId="77777777" w:rsidR="00637D5E" w:rsidRDefault="00637D5E" w:rsidP="00637D5E">
      <w:proofErr w:type="spellStart"/>
      <w:r>
        <w:t>uvicorn</w:t>
      </w:r>
      <w:proofErr w:type="spellEnd"/>
      <w:r>
        <w:t>==0.15.0</w:t>
      </w:r>
    </w:p>
    <w:p w14:paraId="000BFE4E" w14:textId="77777777" w:rsidR="00637D5E" w:rsidRDefault="00637D5E" w:rsidP="00637D5E">
      <w:r>
        <w:t>torch==1.9.0</w:t>
      </w:r>
    </w:p>
    <w:p w14:paraId="18456731" w14:textId="6727B414" w:rsidR="007E46D8" w:rsidRDefault="00637D5E" w:rsidP="00637D5E">
      <w:r>
        <w:t>transformers==4.10.0</w:t>
      </w:r>
    </w:p>
    <w:p w14:paraId="65A85D35" w14:textId="77777777" w:rsidR="00637D5E" w:rsidRDefault="00637D5E" w:rsidP="00637D5E"/>
    <w:p w14:paraId="502E2F9B" w14:textId="77777777" w:rsidR="00637D5E" w:rsidRPr="00637D5E" w:rsidRDefault="00637D5E" w:rsidP="00637D5E">
      <w:pPr>
        <w:rPr>
          <w:b/>
          <w:bCs/>
          <w:lang w:val="en-IN"/>
        </w:rPr>
      </w:pPr>
      <w:r w:rsidRPr="00637D5E">
        <w:rPr>
          <w:b/>
          <w:bCs/>
          <w:lang w:val="en-IN"/>
        </w:rPr>
        <w:t>Deployment Steps</w:t>
      </w:r>
    </w:p>
    <w:p w14:paraId="16E51ACA" w14:textId="77777777" w:rsidR="00637D5E" w:rsidRDefault="00637D5E" w:rsidP="00637D5E">
      <w:pPr>
        <w:numPr>
          <w:ilvl w:val="0"/>
          <w:numId w:val="31"/>
        </w:numPr>
        <w:rPr>
          <w:lang w:val="en-IN"/>
        </w:rPr>
      </w:pPr>
      <w:r w:rsidRPr="00637D5E">
        <w:rPr>
          <w:b/>
          <w:bCs/>
          <w:lang w:val="en-IN"/>
        </w:rPr>
        <w:t>Build the Docker Image</w:t>
      </w:r>
      <w:r w:rsidRPr="00637D5E">
        <w:rPr>
          <w:lang w:val="en-IN"/>
        </w:rPr>
        <w:t>:</w:t>
      </w:r>
    </w:p>
    <w:p w14:paraId="4B76A0D3" w14:textId="7EF37AE2" w:rsidR="00637D5E" w:rsidRPr="00637D5E" w:rsidRDefault="00637D5E" w:rsidP="00637D5E">
      <w:pPr>
        <w:ind w:left="720"/>
        <w:rPr>
          <w:lang w:val="en-IN"/>
        </w:rPr>
      </w:pPr>
      <w:r w:rsidRPr="00637D5E">
        <w:rPr>
          <w:lang w:val="en-IN"/>
        </w:rPr>
        <w:lastRenderedPageBreak/>
        <w:t>docker build -t local-</w:t>
      </w:r>
      <w:proofErr w:type="spellStart"/>
      <w:r w:rsidRPr="00637D5E">
        <w:rPr>
          <w:lang w:val="en-IN"/>
        </w:rPr>
        <w:t>llm</w:t>
      </w:r>
      <w:proofErr w:type="spellEnd"/>
      <w:r w:rsidRPr="00637D5E">
        <w:rPr>
          <w:lang w:val="en-IN"/>
        </w:rPr>
        <w:t>-app .</w:t>
      </w:r>
    </w:p>
    <w:p w14:paraId="08A5ADE1" w14:textId="601DC2D3" w:rsidR="00637D5E" w:rsidRDefault="00637D5E" w:rsidP="00637D5E">
      <w:pPr>
        <w:pStyle w:val="ListParagraph"/>
        <w:numPr>
          <w:ilvl w:val="0"/>
          <w:numId w:val="31"/>
        </w:numPr>
      </w:pPr>
      <w:r w:rsidRPr="00637D5E">
        <w:rPr>
          <w:b/>
          <w:bCs/>
        </w:rPr>
        <w:t>Run the Docker Container</w:t>
      </w:r>
      <w:r w:rsidRPr="00637D5E">
        <w:t>:</w:t>
      </w:r>
    </w:p>
    <w:p w14:paraId="735CAD50" w14:textId="489DDF00" w:rsidR="00637D5E" w:rsidRDefault="00637D5E" w:rsidP="00637D5E">
      <w:pPr>
        <w:ind w:left="720"/>
      </w:pPr>
      <w:r w:rsidRPr="00637D5E">
        <w:t>docker run -d -p 8000:8000 local-</w:t>
      </w:r>
      <w:proofErr w:type="spellStart"/>
      <w:r w:rsidRPr="00637D5E">
        <w:t>llm</w:t>
      </w:r>
      <w:proofErr w:type="spellEnd"/>
      <w:r w:rsidRPr="00637D5E">
        <w:t>-app</w:t>
      </w:r>
    </w:p>
    <w:p w14:paraId="0E047CE0" w14:textId="2071DE42" w:rsidR="00637D5E" w:rsidRPr="00637D5E" w:rsidRDefault="00637D5E" w:rsidP="00637D5E">
      <w:pPr>
        <w:pStyle w:val="ListParagraph"/>
        <w:numPr>
          <w:ilvl w:val="0"/>
          <w:numId w:val="31"/>
        </w:numPr>
        <w:rPr>
          <w:lang w:val="en-IN"/>
        </w:rPr>
      </w:pPr>
      <w:r w:rsidRPr="00637D5E">
        <w:rPr>
          <w:b/>
          <w:bCs/>
          <w:lang w:val="en-IN"/>
        </w:rPr>
        <w:t xml:space="preserve">Access the </w:t>
      </w:r>
      <w:proofErr w:type="spellStart"/>
      <w:r w:rsidRPr="00637D5E">
        <w:rPr>
          <w:b/>
          <w:bCs/>
          <w:lang w:val="en-IN"/>
        </w:rPr>
        <w:t>FastAPI</w:t>
      </w:r>
      <w:proofErr w:type="spellEnd"/>
      <w:r w:rsidRPr="00637D5E">
        <w:rPr>
          <w:b/>
          <w:bCs/>
          <w:lang w:val="en-IN"/>
        </w:rPr>
        <w:t xml:space="preserve"> App</w:t>
      </w:r>
      <w:r w:rsidRPr="00637D5E">
        <w:rPr>
          <w:lang w:val="en-IN"/>
        </w:rPr>
        <w:t>:</w:t>
      </w:r>
    </w:p>
    <w:p w14:paraId="5D375AE4" w14:textId="77777777" w:rsidR="00637D5E" w:rsidRPr="00637D5E" w:rsidRDefault="00637D5E" w:rsidP="00637D5E">
      <w:pPr>
        <w:numPr>
          <w:ilvl w:val="0"/>
          <w:numId w:val="32"/>
        </w:numPr>
        <w:rPr>
          <w:lang w:val="en-IN"/>
        </w:rPr>
      </w:pPr>
      <w:r w:rsidRPr="00637D5E">
        <w:rPr>
          <w:lang w:val="en-IN"/>
        </w:rPr>
        <w:t>Open the browser or use curl to test the /generate-story endpoint.</w:t>
      </w:r>
    </w:p>
    <w:p w14:paraId="38C31CA5" w14:textId="77777777" w:rsidR="00637D5E" w:rsidRDefault="00637D5E" w:rsidP="00637D5E"/>
    <w:sectPr w:rsidR="00637D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B65C3"/>
    <w:multiLevelType w:val="multilevel"/>
    <w:tmpl w:val="7028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1B3E25"/>
    <w:multiLevelType w:val="multilevel"/>
    <w:tmpl w:val="B89C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2E6B90"/>
    <w:multiLevelType w:val="hybridMultilevel"/>
    <w:tmpl w:val="6B565F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BB66A23"/>
    <w:multiLevelType w:val="multilevel"/>
    <w:tmpl w:val="1E48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A52F44"/>
    <w:multiLevelType w:val="multilevel"/>
    <w:tmpl w:val="1298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F90933"/>
    <w:multiLevelType w:val="multilevel"/>
    <w:tmpl w:val="3C52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C6174"/>
    <w:multiLevelType w:val="multilevel"/>
    <w:tmpl w:val="CE0C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3C049C"/>
    <w:multiLevelType w:val="hybridMultilevel"/>
    <w:tmpl w:val="5470C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83E8A"/>
    <w:multiLevelType w:val="multilevel"/>
    <w:tmpl w:val="C4D4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60791"/>
    <w:multiLevelType w:val="multilevel"/>
    <w:tmpl w:val="059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E2103"/>
    <w:multiLevelType w:val="multilevel"/>
    <w:tmpl w:val="3B9C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45C73"/>
    <w:multiLevelType w:val="multilevel"/>
    <w:tmpl w:val="F592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AF7C0C"/>
    <w:multiLevelType w:val="multilevel"/>
    <w:tmpl w:val="5FF8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A44F6"/>
    <w:multiLevelType w:val="hybridMultilevel"/>
    <w:tmpl w:val="7E920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149AD"/>
    <w:multiLevelType w:val="multilevel"/>
    <w:tmpl w:val="7E8A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E807C1"/>
    <w:multiLevelType w:val="hybridMultilevel"/>
    <w:tmpl w:val="72EC5E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9B0E65"/>
    <w:multiLevelType w:val="multilevel"/>
    <w:tmpl w:val="B27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BE17CE"/>
    <w:multiLevelType w:val="multilevel"/>
    <w:tmpl w:val="BC1C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01FE0"/>
    <w:multiLevelType w:val="multilevel"/>
    <w:tmpl w:val="F3CC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5241D7"/>
    <w:multiLevelType w:val="hybridMultilevel"/>
    <w:tmpl w:val="1478BD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E61FC6"/>
    <w:multiLevelType w:val="hybridMultilevel"/>
    <w:tmpl w:val="7C068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01525"/>
    <w:multiLevelType w:val="multilevel"/>
    <w:tmpl w:val="D102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490461">
    <w:abstractNumId w:val="8"/>
  </w:num>
  <w:num w:numId="2" w16cid:durableId="1796019461">
    <w:abstractNumId w:val="6"/>
  </w:num>
  <w:num w:numId="3" w16cid:durableId="1522474581">
    <w:abstractNumId w:val="5"/>
  </w:num>
  <w:num w:numId="4" w16cid:durableId="1530681605">
    <w:abstractNumId w:val="4"/>
  </w:num>
  <w:num w:numId="5" w16cid:durableId="910505032">
    <w:abstractNumId w:val="7"/>
  </w:num>
  <w:num w:numId="6" w16cid:durableId="223225829">
    <w:abstractNumId w:val="3"/>
  </w:num>
  <w:num w:numId="7" w16cid:durableId="1358462881">
    <w:abstractNumId w:val="2"/>
  </w:num>
  <w:num w:numId="8" w16cid:durableId="1966422886">
    <w:abstractNumId w:val="1"/>
  </w:num>
  <w:num w:numId="9" w16cid:durableId="155539982">
    <w:abstractNumId w:val="0"/>
  </w:num>
  <w:num w:numId="10" w16cid:durableId="1294478283">
    <w:abstractNumId w:val="29"/>
  </w:num>
  <w:num w:numId="11" w16cid:durableId="1665738814">
    <w:abstractNumId w:val="10"/>
  </w:num>
  <w:num w:numId="12" w16cid:durableId="630281619">
    <w:abstractNumId w:val="16"/>
  </w:num>
  <w:num w:numId="13" w16cid:durableId="1049768900">
    <w:abstractNumId w:val="27"/>
  </w:num>
  <w:num w:numId="14" w16cid:durableId="61831138">
    <w:abstractNumId w:val="30"/>
  </w:num>
  <w:num w:numId="15" w16cid:durableId="201750714">
    <w:abstractNumId w:val="26"/>
  </w:num>
  <w:num w:numId="16" w16cid:durableId="11732848">
    <w:abstractNumId w:val="11"/>
  </w:num>
  <w:num w:numId="17" w16cid:durableId="622033499">
    <w:abstractNumId w:val="24"/>
  </w:num>
  <w:num w:numId="18" w16cid:durableId="308092478">
    <w:abstractNumId w:val="28"/>
  </w:num>
  <w:num w:numId="19" w16cid:durableId="1173494997">
    <w:abstractNumId w:val="22"/>
  </w:num>
  <w:num w:numId="20" w16cid:durableId="525406208">
    <w:abstractNumId w:val="15"/>
  </w:num>
  <w:num w:numId="21" w16cid:durableId="2074963285">
    <w:abstractNumId w:val="13"/>
  </w:num>
  <w:num w:numId="22" w16cid:durableId="1865708035">
    <w:abstractNumId w:val="20"/>
  </w:num>
  <w:num w:numId="23" w16cid:durableId="210383666">
    <w:abstractNumId w:val="12"/>
  </w:num>
  <w:num w:numId="24" w16cid:durableId="173231425">
    <w:abstractNumId w:val="17"/>
  </w:num>
  <w:num w:numId="25" w16cid:durableId="1562449283">
    <w:abstractNumId w:val="25"/>
  </w:num>
  <w:num w:numId="26" w16cid:durableId="35010991">
    <w:abstractNumId w:val="18"/>
  </w:num>
  <w:num w:numId="27" w16cid:durableId="1308436315">
    <w:abstractNumId w:val="18"/>
    <w:lvlOverride w:ilvl="1">
      <w:lvl w:ilvl="1">
        <w:numFmt w:val="decimal"/>
        <w:lvlText w:val="%2."/>
        <w:lvlJc w:val="left"/>
      </w:lvl>
    </w:lvlOverride>
  </w:num>
  <w:num w:numId="28" w16cid:durableId="1594899438">
    <w:abstractNumId w:val="21"/>
  </w:num>
  <w:num w:numId="29" w16cid:durableId="959805395">
    <w:abstractNumId w:val="23"/>
  </w:num>
  <w:num w:numId="30" w16cid:durableId="1180192654">
    <w:abstractNumId w:val="14"/>
  </w:num>
  <w:num w:numId="31" w16cid:durableId="492795091">
    <w:abstractNumId w:val="9"/>
  </w:num>
  <w:num w:numId="32" w16cid:durableId="8439797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5FDA"/>
    <w:rsid w:val="0029639D"/>
    <w:rsid w:val="00326F90"/>
    <w:rsid w:val="00397EB6"/>
    <w:rsid w:val="00450B53"/>
    <w:rsid w:val="004E7BD2"/>
    <w:rsid w:val="00637D5E"/>
    <w:rsid w:val="00671141"/>
    <w:rsid w:val="007E46D8"/>
    <w:rsid w:val="00A55C6C"/>
    <w:rsid w:val="00AA1D8D"/>
    <w:rsid w:val="00B26BC9"/>
    <w:rsid w:val="00B47730"/>
    <w:rsid w:val="00CB0664"/>
    <w:rsid w:val="00D535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5EE27"/>
  <w14:defaultImageDpi w14:val="300"/>
  <w15:docId w15:val="{F9DEB0D3-B6CC-4530-81A4-24CE3C5A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YokeshKumar Sundararaman</cp:lastModifiedBy>
  <cp:revision>3</cp:revision>
  <dcterms:created xsi:type="dcterms:W3CDTF">2025-10-19T17:31:00Z</dcterms:created>
  <dcterms:modified xsi:type="dcterms:W3CDTF">2025-10-19T18:27:00Z</dcterms:modified>
  <cp:category/>
</cp:coreProperties>
</file>